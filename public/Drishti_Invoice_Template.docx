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47" w:rsidRPr="002B6619" w:rsidRDefault="00262496">
      <w:pPr>
        <w:pStyle w:val="Heading1"/>
        <w:jc w:val="center"/>
        <w:rPr>
          <w:u w:val="single"/>
        </w:rPr>
      </w:pPr>
      <w:r w:rsidRPr="002B6619">
        <w:rPr>
          <w:u w:val="single"/>
        </w:rPr>
        <w:t>INVOICE</w:t>
      </w:r>
    </w:p>
    <w:p w:rsidR="00093747" w:rsidRDefault="00262496">
      <w:pPr>
        <w:jc w:val="center"/>
      </w:pPr>
      <w:r w:rsidRPr="002B6619">
        <w:rPr>
          <w:b/>
          <w:sz w:val="48"/>
          <w:szCs w:val="48"/>
        </w:rPr>
        <w:t>DRISHTI ENTERPRISES</w:t>
      </w:r>
      <w:r w:rsidRPr="002B6619">
        <w:rPr>
          <w:b/>
          <w:sz w:val="48"/>
          <w:szCs w:val="48"/>
        </w:rPr>
        <w:br/>
      </w:r>
      <w:r>
        <w:t>C-42, Shop No. G-7, Shalimar Garden, Extn.-II, Sahibabad, Ghaziabad, (U.P.</w:t>
      </w:r>
      <w:proofErr w:type="gramStart"/>
      <w:r>
        <w:t>)</w:t>
      </w:r>
      <w:proofErr w:type="gramEnd"/>
      <w:r>
        <w:br/>
        <w:t>E-mail: drishtienterprises1005@gmail.com   Mob.: 9716152713</w:t>
      </w:r>
    </w:p>
    <w:tbl>
      <w:tblPr>
        <w:tblStyle w:val="TableGrid"/>
        <w:tblW w:w="10732" w:type="dxa"/>
        <w:jc w:val="center"/>
        <w:tblLayout w:type="fixed"/>
        <w:tblLook w:val="04A0"/>
      </w:tblPr>
      <w:tblGrid>
        <w:gridCol w:w="960"/>
        <w:gridCol w:w="5591"/>
        <w:gridCol w:w="955"/>
        <w:gridCol w:w="344"/>
        <w:gridCol w:w="1047"/>
        <w:gridCol w:w="1835"/>
      </w:tblGrid>
      <w:tr w:rsidR="00262496" w:rsidTr="00262496">
        <w:trPr>
          <w:trHeight w:val="1575"/>
          <w:jc w:val="center"/>
        </w:trPr>
        <w:tc>
          <w:tcPr>
            <w:tcW w:w="7850" w:type="dxa"/>
            <w:gridSpan w:val="4"/>
            <w:tcBorders>
              <w:bottom w:val="single" w:sz="4" w:space="0" w:color="auto"/>
            </w:tcBorders>
          </w:tcPr>
          <w:p w:rsidR="00445E13" w:rsidRDefault="00445E13" w:rsidP="001759A3">
            <w:pPr>
              <w:ind w:left="-204"/>
              <w:rPr>
                <w:sz w:val="22"/>
              </w:rPr>
            </w:pPr>
          </w:p>
          <w:p w:rsidR="00093747" w:rsidRPr="002B6619" w:rsidRDefault="00A4714B" w:rsidP="00A4714B">
            <w:pPr>
              <w:spacing w:line="360" w:lineRule="auto"/>
              <w:rPr>
                <w:sz w:val="22"/>
              </w:rPr>
            </w:pPr>
            <w:proofErr w:type="gramStart"/>
            <w:r>
              <w:rPr>
                <w:sz w:val="22"/>
              </w:rPr>
              <w:t>Name :</w:t>
            </w:r>
            <w:proofErr w:type="gramEnd"/>
            <w:r>
              <w:rPr>
                <w:sz w:val="22"/>
              </w:rPr>
              <w:t xml:space="preserve"> </w:t>
            </w:r>
            <w:r w:rsidRPr="00A4714B">
              <w:rPr>
                <w:sz w:val="22"/>
              </w:rPr>
              <w:t>{name}</w:t>
            </w:r>
            <w:r w:rsidR="00262496" w:rsidRPr="002B6619">
              <w:rPr>
                <w:sz w:val="22"/>
              </w:rPr>
              <w:br/>
            </w:r>
            <w:r w:rsidR="002B6619" w:rsidRPr="002B6619">
              <w:rPr>
                <w:sz w:val="22"/>
              </w:rPr>
              <w:t>Address</w:t>
            </w:r>
            <w:r>
              <w:rPr>
                <w:sz w:val="22"/>
              </w:rPr>
              <w:t xml:space="preserve">  :</w:t>
            </w:r>
            <w:r w:rsidR="002B6619" w:rsidRPr="002B6619">
              <w:rPr>
                <w:sz w:val="22"/>
              </w:rPr>
              <w:t xml:space="preserve"> </w:t>
            </w:r>
            <w:r w:rsidRPr="00A4714B">
              <w:rPr>
                <w:sz w:val="22"/>
              </w:rPr>
              <w:t>{address}</w:t>
            </w:r>
            <w:r w:rsidR="00262496">
              <w:br/>
            </w:r>
            <w:r w:rsidR="00262496" w:rsidRPr="002B6619">
              <w:rPr>
                <w:sz w:val="22"/>
              </w:rPr>
              <w:t xml:space="preserve">Tel. No. </w:t>
            </w:r>
            <w:r>
              <w:rPr>
                <w:sz w:val="22"/>
              </w:rPr>
              <w:t xml:space="preserve">: </w:t>
            </w:r>
            <w:r w:rsidRPr="00A4714B">
              <w:rPr>
                <w:sz w:val="22"/>
              </w:rPr>
              <w:t>{phone}</w:t>
            </w:r>
          </w:p>
        </w:tc>
        <w:tc>
          <w:tcPr>
            <w:tcW w:w="2881" w:type="dxa"/>
            <w:gridSpan w:val="2"/>
          </w:tcPr>
          <w:p w:rsidR="002B6619" w:rsidRDefault="002B6619"/>
          <w:p w:rsidR="002B6619" w:rsidRDefault="00855887">
            <w:r>
              <w:t>Invoice No. 25</w:t>
            </w:r>
            <w:r w:rsidR="002B6619">
              <w:t xml:space="preserve">DE- </w:t>
            </w:r>
            <w:r w:rsidR="00A4714B" w:rsidRPr="00A4714B">
              <w:t>{</w:t>
            </w:r>
            <w:proofErr w:type="spellStart"/>
            <w:r w:rsidR="00A4714B" w:rsidRPr="00A4714B">
              <w:t>invoice_no</w:t>
            </w:r>
            <w:proofErr w:type="spellEnd"/>
            <w:r w:rsidR="00A4714B" w:rsidRPr="00A4714B">
              <w:t>}</w:t>
            </w:r>
          </w:p>
          <w:p w:rsidR="002B6619" w:rsidRDefault="002B6619"/>
          <w:p w:rsidR="002B6619" w:rsidRDefault="002B6619" w:rsidP="00A4714B">
            <w:r>
              <w:t xml:space="preserve">Date </w:t>
            </w:r>
            <w:r w:rsidR="00A4714B">
              <w:t xml:space="preserve">: </w:t>
            </w:r>
            <w:r w:rsidR="00A4714B" w:rsidRPr="00A4714B">
              <w:t>{date}</w:t>
            </w:r>
          </w:p>
        </w:tc>
      </w:tr>
      <w:tr w:rsidR="00262496" w:rsidTr="00262496">
        <w:trPr>
          <w:trHeight w:val="785"/>
          <w:jc w:val="center"/>
        </w:trPr>
        <w:tc>
          <w:tcPr>
            <w:tcW w:w="960" w:type="dxa"/>
          </w:tcPr>
          <w:p w:rsidR="00262496" w:rsidRDefault="00262496" w:rsidP="00445E13">
            <w:pPr>
              <w:jc w:val="center"/>
            </w:pPr>
          </w:p>
          <w:p w:rsidR="00262496" w:rsidRDefault="00262496" w:rsidP="00445E13">
            <w:pPr>
              <w:jc w:val="center"/>
            </w:pPr>
            <w:r>
              <w:t>Sr. No.</w:t>
            </w:r>
          </w:p>
        </w:tc>
        <w:tc>
          <w:tcPr>
            <w:tcW w:w="5591" w:type="dxa"/>
          </w:tcPr>
          <w:p w:rsidR="00262496" w:rsidRDefault="00262496" w:rsidP="00445E13">
            <w:pPr>
              <w:jc w:val="center"/>
            </w:pPr>
          </w:p>
          <w:p w:rsidR="00262496" w:rsidRDefault="00262496" w:rsidP="00445E13">
            <w:pPr>
              <w:jc w:val="center"/>
            </w:pPr>
            <w:r>
              <w:t>DESCRIPTION OF GOODS</w:t>
            </w:r>
          </w:p>
        </w:tc>
        <w:tc>
          <w:tcPr>
            <w:tcW w:w="1299" w:type="dxa"/>
            <w:gridSpan w:val="2"/>
          </w:tcPr>
          <w:p w:rsidR="00262496" w:rsidRDefault="00262496" w:rsidP="00445E13">
            <w:pPr>
              <w:jc w:val="center"/>
            </w:pPr>
          </w:p>
          <w:p w:rsidR="00262496" w:rsidRDefault="00262496" w:rsidP="00445E13">
            <w:pPr>
              <w:jc w:val="center"/>
            </w:pPr>
            <w:r>
              <w:t>Quantity</w:t>
            </w:r>
          </w:p>
        </w:tc>
        <w:tc>
          <w:tcPr>
            <w:tcW w:w="1047" w:type="dxa"/>
          </w:tcPr>
          <w:p w:rsidR="00262496" w:rsidRDefault="00262496" w:rsidP="00445E13">
            <w:pPr>
              <w:jc w:val="center"/>
            </w:pPr>
          </w:p>
          <w:p w:rsidR="00262496" w:rsidRDefault="00262496" w:rsidP="00445E13">
            <w:pPr>
              <w:jc w:val="center"/>
            </w:pPr>
            <w:r>
              <w:t>Rate</w:t>
            </w:r>
          </w:p>
        </w:tc>
        <w:tc>
          <w:tcPr>
            <w:tcW w:w="1835" w:type="dxa"/>
          </w:tcPr>
          <w:p w:rsidR="00262496" w:rsidRDefault="00262496" w:rsidP="00445E13">
            <w:pPr>
              <w:jc w:val="center"/>
            </w:pPr>
          </w:p>
          <w:p w:rsidR="00262496" w:rsidRDefault="00A4714B" w:rsidP="00445E13">
            <w:pPr>
              <w:jc w:val="center"/>
            </w:pPr>
            <w:r>
              <w:t xml:space="preserve">Amount </w:t>
            </w:r>
          </w:p>
        </w:tc>
      </w:tr>
      <w:tr w:rsidR="00262496" w:rsidTr="00262496">
        <w:trPr>
          <w:trHeight w:val="3877"/>
          <w:jc w:val="center"/>
        </w:trPr>
        <w:tc>
          <w:tcPr>
            <w:tcW w:w="960" w:type="dxa"/>
          </w:tcPr>
          <w:p w:rsidR="00A4714B" w:rsidRDefault="004C0C75">
            <w:r>
              <w:t>{#items}{</w:t>
            </w:r>
            <w:proofErr w:type="spellStart"/>
            <w:r>
              <w:t>srno</w:t>
            </w:r>
            <w:proofErr w:type="spellEnd"/>
            <w:r>
              <w:t>}</w:t>
            </w:r>
          </w:p>
          <w:p w:rsidR="00CF72DA" w:rsidRDefault="00CF72DA"/>
          <w:p w:rsidR="00CF72DA" w:rsidRDefault="00CF72DA"/>
          <w:p w:rsidR="00CF72DA" w:rsidRDefault="00CF72DA" w:rsidP="00CF72DA"/>
          <w:p w:rsidR="00CF72DA" w:rsidRDefault="00CF72DA"/>
        </w:tc>
        <w:tc>
          <w:tcPr>
            <w:tcW w:w="5591" w:type="dxa"/>
          </w:tcPr>
          <w:p w:rsidR="00A4714B" w:rsidRDefault="00262496">
            <w:r>
              <w:t xml:space="preserve"> </w:t>
            </w:r>
            <w:r w:rsidR="00A4714B">
              <w:t>{description}</w:t>
            </w:r>
          </w:p>
        </w:tc>
        <w:tc>
          <w:tcPr>
            <w:tcW w:w="1299" w:type="dxa"/>
            <w:gridSpan w:val="2"/>
          </w:tcPr>
          <w:p w:rsidR="00A4714B" w:rsidRDefault="00A4714B" w:rsidP="004C0C75">
            <w:r>
              <w:t>{qty}</w:t>
            </w:r>
          </w:p>
        </w:tc>
        <w:tc>
          <w:tcPr>
            <w:tcW w:w="1047" w:type="dxa"/>
          </w:tcPr>
          <w:p w:rsidR="00A4714B" w:rsidRDefault="00A4714B" w:rsidP="004C0C75">
            <w:r>
              <w:t>{rate}</w:t>
            </w:r>
          </w:p>
        </w:tc>
        <w:tc>
          <w:tcPr>
            <w:tcW w:w="1835" w:type="dxa"/>
          </w:tcPr>
          <w:p w:rsidR="00A4714B" w:rsidRDefault="00A4714B" w:rsidP="00725F70">
            <w:r>
              <w:t>{amount}</w:t>
            </w:r>
            <w:r w:rsidR="00313AD7">
              <w:t>{/items}</w:t>
            </w:r>
          </w:p>
        </w:tc>
      </w:tr>
      <w:tr w:rsidR="00262496" w:rsidTr="00262496">
        <w:trPr>
          <w:trHeight w:val="431"/>
          <w:jc w:val="center"/>
        </w:trPr>
        <w:tc>
          <w:tcPr>
            <w:tcW w:w="960" w:type="dxa"/>
          </w:tcPr>
          <w:p w:rsidR="00262496" w:rsidRDefault="00262496"/>
        </w:tc>
        <w:tc>
          <w:tcPr>
            <w:tcW w:w="5591" w:type="dxa"/>
          </w:tcPr>
          <w:p w:rsidR="00262496" w:rsidRPr="005C3C9A" w:rsidRDefault="00262496" w:rsidP="00855887">
            <w:pPr>
              <w:spacing w:before="20" w:after="10"/>
              <w:jc w:val="right"/>
              <w:rPr>
                <w:sz w:val="6"/>
                <w:szCs w:val="6"/>
              </w:rPr>
            </w:pPr>
          </w:p>
          <w:p w:rsidR="00262496" w:rsidRDefault="00262496" w:rsidP="00855887">
            <w:pPr>
              <w:spacing w:before="20" w:after="10"/>
              <w:jc w:val="right"/>
            </w:pPr>
            <w:r>
              <w:t>Total</w:t>
            </w:r>
          </w:p>
          <w:p w:rsidR="00262496" w:rsidRPr="005C3C9A" w:rsidRDefault="00262496" w:rsidP="00855887">
            <w:pPr>
              <w:spacing w:before="20" w:after="10"/>
              <w:jc w:val="right"/>
              <w:rPr>
                <w:sz w:val="6"/>
                <w:szCs w:val="6"/>
              </w:rPr>
            </w:pPr>
          </w:p>
        </w:tc>
        <w:tc>
          <w:tcPr>
            <w:tcW w:w="1299" w:type="dxa"/>
            <w:gridSpan w:val="2"/>
          </w:tcPr>
          <w:p w:rsidR="00262496" w:rsidRDefault="00A4714B">
            <w:r>
              <w:t xml:space="preserve"> </w:t>
            </w:r>
          </w:p>
        </w:tc>
        <w:tc>
          <w:tcPr>
            <w:tcW w:w="1047" w:type="dxa"/>
          </w:tcPr>
          <w:p w:rsidR="00262496" w:rsidRDefault="00262496"/>
        </w:tc>
        <w:tc>
          <w:tcPr>
            <w:tcW w:w="1835" w:type="dxa"/>
          </w:tcPr>
          <w:p w:rsidR="00262496" w:rsidRDefault="00A4714B">
            <w:r w:rsidRPr="00A4714B">
              <w:t>{total}</w:t>
            </w:r>
          </w:p>
        </w:tc>
      </w:tr>
      <w:tr w:rsidR="00262496" w:rsidTr="00262496">
        <w:trPr>
          <w:trHeight w:val="507"/>
          <w:jc w:val="center"/>
        </w:trPr>
        <w:tc>
          <w:tcPr>
            <w:tcW w:w="960" w:type="dxa"/>
          </w:tcPr>
          <w:p w:rsidR="00262496" w:rsidRDefault="00262496"/>
        </w:tc>
        <w:tc>
          <w:tcPr>
            <w:tcW w:w="5591" w:type="dxa"/>
          </w:tcPr>
          <w:p w:rsidR="00262496" w:rsidRPr="005C3C9A" w:rsidRDefault="00262496" w:rsidP="00FB28C1">
            <w:pPr>
              <w:jc w:val="right"/>
              <w:rPr>
                <w:sz w:val="8"/>
                <w:szCs w:val="8"/>
              </w:rPr>
            </w:pPr>
          </w:p>
          <w:p w:rsidR="00262496" w:rsidRDefault="00262496" w:rsidP="00FB28C1">
            <w:pPr>
              <w:jc w:val="right"/>
            </w:pPr>
            <w:r>
              <w:t>Discount (if any)</w:t>
            </w:r>
          </w:p>
          <w:p w:rsidR="00262496" w:rsidRPr="005C3C9A" w:rsidRDefault="00262496" w:rsidP="00FB28C1">
            <w:pPr>
              <w:jc w:val="right"/>
              <w:rPr>
                <w:sz w:val="8"/>
                <w:szCs w:val="8"/>
              </w:rPr>
            </w:pPr>
          </w:p>
        </w:tc>
        <w:tc>
          <w:tcPr>
            <w:tcW w:w="1299" w:type="dxa"/>
            <w:gridSpan w:val="2"/>
          </w:tcPr>
          <w:p w:rsidR="00262496" w:rsidRDefault="00262496"/>
        </w:tc>
        <w:tc>
          <w:tcPr>
            <w:tcW w:w="1047" w:type="dxa"/>
          </w:tcPr>
          <w:p w:rsidR="00262496" w:rsidRDefault="00262496"/>
        </w:tc>
        <w:tc>
          <w:tcPr>
            <w:tcW w:w="1835" w:type="dxa"/>
          </w:tcPr>
          <w:p w:rsidR="00262496" w:rsidRDefault="00A4714B">
            <w:r w:rsidRPr="00A4714B">
              <w:t>{discount}</w:t>
            </w:r>
          </w:p>
        </w:tc>
      </w:tr>
      <w:tr w:rsidR="00262496" w:rsidTr="00262496">
        <w:trPr>
          <w:trHeight w:val="516"/>
          <w:jc w:val="center"/>
        </w:trPr>
        <w:tc>
          <w:tcPr>
            <w:tcW w:w="960" w:type="dxa"/>
          </w:tcPr>
          <w:p w:rsidR="00262496" w:rsidRDefault="00262496"/>
        </w:tc>
        <w:tc>
          <w:tcPr>
            <w:tcW w:w="5591" w:type="dxa"/>
            <w:tcBorders>
              <w:bottom w:val="single" w:sz="4" w:space="0" w:color="auto"/>
            </w:tcBorders>
          </w:tcPr>
          <w:p w:rsidR="00262496" w:rsidRPr="005C3C9A" w:rsidRDefault="00262496" w:rsidP="00FB28C1">
            <w:pPr>
              <w:jc w:val="right"/>
              <w:rPr>
                <w:sz w:val="8"/>
                <w:szCs w:val="8"/>
              </w:rPr>
            </w:pPr>
          </w:p>
          <w:p w:rsidR="00262496" w:rsidRDefault="00262496" w:rsidP="00FB28C1">
            <w:pPr>
              <w:jc w:val="right"/>
            </w:pPr>
            <w:r>
              <w:t>Grand Total</w:t>
            </w:r>
          </w:p>
        </w:tc>
        <w:tc>
          <w:tcPr>
            <w:tcW w:w="1299" w:type="dxa"/>
            <w:gridSpan w:val="2"/>
            <w:tcBorders>
              <w:bottom w:val="single" w:sz="4" w:space="0" w:color="auto"/>
            </w:tcBorders>
          </w:tcPr>
          <w:p w:rsidR="00262496" w:rsidRDefault="00262496"/>
        </w:tc>
        <w:tc>
          <w:tcPr>
            <w:tcW w:w="1047" w:type="dxa"/>
            <w:tcBorders>
              <w:bottom w:val="single" w:sz="4" w:space="0" w:color="auto"/>
            </w:tcBorders>
          </w:tcPr>
          <w:p w:rsidR="00262496" w:rsidRDefault="00262496"/>
        </w:tc>
        <w:tc>
          <w:tcPr>
            <w:tcW w:w="1835" w:type="dxa"/>
          </w:tcPr>
          <w:p w:rsidR="00262496" w:rsidRDefault="00A4714B">
            <w:r w:rsidRPr="00A4714B">
              <w:t>{</w:t>
            </w:r>
            <w:proofErr w:type="spellStart"/>
            <w:r w:rsidRPr="00A4714B">
              <w:t>grand_total</w:t>
            </w:r>
            <w:proofErr w:type="spellEnd"/>
            <w:r w:rsidRPr="00A4714B">
              <w:t>}</w:t>
            </w:r>
          </w:p>
        </w:tc>
      </w:tr>
      <w:tr w:rsidR="00262496" w:rsidTr="00262496">
        <w:trPr>
          <w:trHeight w:val="902"/>
          <w:jc w:val="center"/>
        </w:trPr>
        <w:tc>
          <w:tcPr>
            <w:tcW w:w="10731" w:type="dxa"/>
            <w:gridSpan w:val="6"/>
          </w:tcPr>
          <w:p w:rsidR="00262496" w:rsidRPr="005C3C9A" w:rsidRDefault="00262496">
            <w:pPr>
              <w:rPr>
                <w:sz w:val="10"/>
                <w:szCs w:val="10"/>
              </w:rPr>
            </w:pPr>
          </w:p>
          <w:p w:rsidR="00262496" w:rsidRDefault="00262496" w:rsidP="001759A3">
            <w:pPr>
              <w:spacing w:line="360" w:lineRule="auto"/>
            </w:pPr>
            <w:r>
              <w:t xml:space="preserve"> Bank Name</w:t>
            </w:r>
            <w:r w:rsidR="00871F5A">
              <w:t xml:space="preserve"> :</w:t>
            </w:r>
            <w:r>
              <w:t xml:space="preserve"> </w:t>
            </w:r>
            <w:r w:rsidR="00871F5A">
              <w:t>{bank}</w:t>
            </w:r>
          </w:p>
          <w:p w:rsidR="00262496" w:rsidRDefault="00262496">
            <w:r>
              <w:t xml:space="preserve"> Cash / </w:t>
            </w:r>
            <w:proofErr w:type="spellStart"/>
            <w:r>
              <w:t>Cheque</w:t>
            </w:r>
            <w:proofErr w:type="spellEnd"/>
            <w:r>
              <w:t xml:space="preserve"> No.</w:t>
            </w:r>
            <w:r w:rsidR="00871F5A">
              <w:t xml:space="preserve"> : {</w:t>
            </w:r>
            <w:proofErr w:type="spellStart"/>
            <w:r w:rsidR="00871F5A">
              <w:t>cheque_no</w:t>
            </w:r>
            <w:proofErr w:type="spellEnd"/>
            <w:r w:rsidR="00871F5A">
              <w:t>}</w:t>
            </w:r>
          </w:p>
          <w:p w:rsidR="00262496" w:rsidRDefault="00262496"/>
        </w:tc>
      </w:tr>
      <w:tr w:rsidR="00262496" w:rsidTr="00262496">
        <w:trPr>
          <w:trHeight w:val="1086"/>
          <w:jc w:val="center"/>
        </w:trPr>
        <w:tc>
          <w:tcPr>
            <w:tcW w:w="7506" w:type="dxa"/>
            <w:gridSpan w:val="3"/>
          </w:tcPr>
          <w:p w:rsidR="00262496" w:rsidRDefault="00262496">
            <w:pPr>
              <w:rPr>
                <w:b/>
                <w:sz w:val="14"/>
                <w:szCs w:val="14"/>
              </w:rPr>
            </w:pPr>
          </w:p>
          <w:p w:rsidR="00262496" w:rsidRPr="005C3C9A" w:rsidRDefault="00262496">
            <w:pPr>
              <w:rPr>
                <w:b/>
                <w:sz w:val="14"/>
                <w:szCs w:val="14"/>
              </w:rPr>
            </w:pPr>
            <w:r w:rsidRPr="005C3C9A">
              <w:rPr>
                <w:b/>
                <w:sz w:val="14"/>
                <w:szCs w:val="14"/>
              </w:rPr>
              <w:t>PURCHASE AGREEMENT</w:t>
            </w:r>
          </w:p>
          <w:p w:rsidR="00262496" w:rsidRPr="005C3C9A" w:rsidRDefault="00262496" w:rsidP="001759A3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>General Terms &amp; Conditions:</w:t>
            </w:r>
          </w:p>
          <w:p w:rsidR="00262496" w:rsidRPr="005C3C9A" w:rsidRDefault="00262496" w:rsidP="001759A3">
            <w:pPr>
              <w:pStyle w:val="ListNumber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 xml:space="preserve">The Company </w:t>
            </w:r>
            <w:proofErr w:type="spellStart"/>
            <w:r w:rsidRPr="005C3C9A">
              <w:rPr>
                <w:sz w:val="14"/>
                <w:szCs w:val="14"/>
              </w:rPr>
              <w:t>Drishti</w:t>
            </w:r>
            <w:proofErr w:type="spellEnd"/>
            <w:r w:rsidRPr="005C3C9A">
              <w:rPr>
                <w:sz w:val="14"/>
                <w:szCs w:val="14"/>
              </w:rPr>
              <w:t xml:space="preserve"> is entitled to cancel or postpone any event or circumstances arising beyond its control.</w:t>
            </w:r>
          </w:p>
          <w:p w:rsidR="00262496" w:rsidRPr="005C3C9A" w:rsidRDefault="00262496" w:rsidP="001759A3">
            <w:pPr>
              <w:pStyle w:val="ListNumber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>Delivery shall be made against full payment.</w:t>
            </w:r>
          </w:p>
          <w:p w:rsidR="00262496" w:rsidRPr="005C3C9A" w:rsidRDefault="00262496" w:rsidP="001759A3">
            <w:pPr>
              <w:pStyle w:val="ListNumber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 xml:space="preserve">Goods once sold remain the property of the company until full payment has been </w:t>
            </w:r>
            <w:proofErr w:type="spellStart"/>
            <w:r w:rsidRPr="005C3C9A">
              <w:rPr>
                <w:sz w:val="14"/>
                <w:szCs w:val="14"/>
              </w:rPr>
              <w:t>realised</w:t>
            </w:r>
            <w:proofErr w:type="spellEnd"/>
            <w:r w:rsidRPr="005C3C9A">
              <w:rPr>
                <w:sz w:val="14"/>
                <w:szCs w:val="14"/>
              </w:rPr>
              <w:t xml:space="preserve"> by the company.</w:t>
            </w:r>
          </w:p>
          <w:p w:rsidR="00262496" w:rsidRPr="005C3C9A" w:rsidRDefault="00262496" w:rsidP="001759A3">
            <w:pPr>
              <w:pStyle w:val="ListNumber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>Goods once sold shall not be taken back.</w:t>
            </w:r>
          </w:p>
          <w:p w:rsidR="00262496" w:rsidRPr="005C3C9A" w:rsidRDefault="00262496" w:rsidP="001759A3">
            <w:pPr>
              <w:pStyle w:val="ListNumber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>No complaint shall be admitted and NO item covered in Guarantee or Warranty Period.</w:t>
            </w:r>
          </w:p>
          <w:p w:rsidR="00262496" w:rsidRPr="005C3C9A" w:rsidRDefault="00262496" w:rsidP="001759A3">
            <w:pPr>
              <w:pStyle w:val="ListNumber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>Service request will be attended within or completed only Call of Customer.</w:t>
            </w:r>
          </w:p>
          <w:p w:rsidR="00262496" w:rsidRPr="005C3C9A" w:rsidRDefault="00262496" w:rsidP="001759A3">
            <w:pPr>
              <w:pStyle w:val="ListNumber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>Subject to Ghaziabad Jurisdiction</w:t>
            </w:r>
          </w:p>
          <w:p w:rsidR="00262496" w:rsidRPr="005C3C9A" w:rsidRDefault="00262496" w:rsidP="001759A3">
            <w:pPr>
              <w:pStyle w:val="ListNumber"/>
              <w:numPr>
                <w:ilvl w:val="0"/>
                <w:numId w:val="0"/>
              </w:numPr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 xml:space="preserve">I agree to purchase the DRISHTI ENTERPRISES product as mentioned above as per purchase </w:t>
            </w:r>
            <w:proofErr w:type="spellStart"/>
            <w:r w:rsidRPr="005C3C9A">
              <w:rPr>
                <w:sz w:val="14"/>
                <w:szCs w:val="14"/>
              </w:rPr>
              <w:t>aggrement</w:t>
            </w:r>
            <w:proofErr w:type="spellEnd"/>
          </w:p>
          <w:p w:rsidR="00262496" w:rsidRPr="005C3C9A" w:rsidRDefault="00262496" w:rsidP="001759A3">
            <w:pPr>
              <w:pStyle w:val="ListNumber"/>
              <w:numPr>
                <w:ilvl w:val="0"/>
                <w:numId w:val="0"/>
              </w:numPr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 xml:space="preserve">I confirm having read and understood terms &amp; conditions of purchase </w:t>
            </w:r>
            <w:proofErr w:type="spellStart"/>
            <w:r w:rsidRPr="005C3C9A">
              <w:rPr>
                <w:sz w:val="14"/>
                <w:szCs w:val="14"/>
              </w:rPr>
              <w:t>aggrement</w:t>
            </w:r>
            <w:proofErr w:type="spellEnd"/>
            <w:r w:rsidRPr="005C3C9A">
              <w:rPr>
                <w:sz w:val="14"/>
                <w:szCs w:val="14"/>
              </w:rPr>
              <w:t>.</w:t>
            </w:r>
          </w:p>
          <w:p w:rsidR="00262496" w:rsidRPr="005C3C9A" w:rsidRDefault="00262496" w:rsidP="001759A3">
            <w:pPr>
              <w:pStyle w:val="ListNumber"/>
              <w:numPr>
                <w:ilvl w:val="0"/>
                <w:numId w:val="0"/>
              </w:numPr>
              <w:rPr>
                <w:sz w:val="14"/>
                <w:szCs w:val="14"/>
              </w:rPr>
            </w:pPr>
          </w:p>
          <w:p w:rsidR="00262496" w:rsidRPr="005C3C9A" w:rsidRDefault="00262496" w:rsidP="005C3C9A">
            <w:pPr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>Customer's Signature: …………………. Customer's Name: ………………………. Date: …………………………</w:t>
            </w:r>
          </w:p>
          <w:p w:rsidR="00262496" w:rsidRDefault="00262496"/>
        </w:tc>
        <w:tc>
          <w:tcPr>
            <w:tcW w:w="3225" w:type="dxa"/>
            <w:gridSpan w:val="3"/>
          </w:tcPr>
          <w:p w:rsidR="00262496" w:rsidRDefault="00262496" w:rsidP="005C3C9A">
            <w:pPr>
              <w:jc w:val="center"/>
              <w:rPr>
                <w:sz w:val="14"/>
                <w:szCs w:val="14"/>
              </w:rPr>
            </w:pPr>
          </w:p>
          <w:p w:rsidR="00262496" w:rsidRDefault="00262496" w:rsidP="005C3C9A">
            <w:pPr>
              <w:jc w:val="center"/>
              <w:rPr>
                <w:sz w:val="14"/>
                <w:szCs w:val="14"/>
              </w:rPr>
            </w:pPr>
          </w:p>
          <w:p w:rsidR="00262496" w:rsidRDefault="00262496" w:rsidP="005C3C9A">
            <w:pPr>
              <w:jc w:val="center"/>
              <w:rPr>
                <w:sz w:val="14"/>
                <w:szCs w:val="14"/>
              </w:rPr>
            </w:pPr>
          </w:p>
          <w:p w:rsidR="00262496" w:rsidRDefault="00262496" w:rsidP="005C3C9A">
            <w:pPr>
              <w:jc w:val="center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t>Certified that the particulars given above are true and correct</w:t>
            </w:r>
          </w:p>
          <w:p w:rsidR="00262496" w:rsidRPr="00CC5A53" w:rsidRDefault="00262496" w:rsidP="00CC5A53">
            <w:pPr>
              <w:jc w:val="center"/>
              <w:rPr>
                <w:sz w:val="14"/>
                <w:szCs w:val="14"/>
              </w:rPr>
            </w:pPr>
            <w:r w:rsidRPr="005C3C9A">
              <w:rPr>
                <w:sz w:val="14"/>
                <w:szCs w:val="14"/>
              </w:rPr>
              <w:br/>
            </w:r>
            <w:r w:rsidRPr="005C3C9A">
              <w:rPr>
                <w:b/>
                <w:sz w:val="18"/>
                <w:szCs w:val="18"/>
              </w:rPr>
              <w:t>For DRISHTI ENTERPRISES</w:t>
            </w:r>
          </w:p>
          <w:p w:rsidR="00262496" w:rsidRDefault="00CC5A53" w:rsidP="00CC5A53">
            <w:pPr>
              <w:jc w:val="center"/>
              <w:rPr>
                <w:b/>
                <w:sz w:val="18"/>
                <w:szCs w:val="18"/>
              </w:rPr>
            </w:pPr>
            <w:r w:rsidRPr="00CC5A53">
              <w:rPr>
                <w:b/>
                <w:sz w:val="18"/>
                <w:szCs w:val="18"/>
              </w:rPr>
              <w:drawing>
                <wp:inline distT="0" distB="0" distL="0" distR="0">
                  <wp:extent cx="1295400" cy="712111"/>
                  <wp:effectExtent l="0" t="0" r="0" b="0"/>
                  <wp:docPr id="8" name="Picture 0" descr="IMG_20250730_155239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50730_155239-removebg-preview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550" cy="723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A53" w:rsidRDefault="00CC5A53" w:rsidP="00CC5A53">
            <w:pPr>
              <w:jc w:val="right"/>
            </w:pPr>
          </w:p>
          <w:p w:rsidR="00CC5A53" w:rsidRPr="00CC5A53" w:rsidRDefault="00262496" w:rsidP="00CC5A53">
            <w:pPr>
              <w:jc w:val="right"/>
            </w:pPr>
            <w:proofErr w:type="spellStart"/>
            <w:r>
              <w:t>Authorised</w:t>
            </w:r>
            <w:proofErr w:type="spellEnd"/>
            <w:r>
              <w:t xml:space="preserve"> Signatory</w:t>
            </w:r>
          </w:p>
        </w:tc>
      </w:tr>
    </w:tbl>
    <w:p w:rsidR="00093747" w:rsidRDefault="00093747"/>
    <w:sectPr w:rsidR="00093747" w:rsidSect="002B6619">
      <w:pgSz w:w="12240" w:h="15840"/>
      <w:pgMar w:top="4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93747"/>
    <w:rsid w:val="0015074B"/>
    <w:rsid w:val="001759A3"/>
    <w:rsid w:val="00262496"/>
    <w:rsid w:val="0029639D"/>
    <w:rsid w:val="002B6619"/>
    <w:rsid w:val="00313AD7"/>
    <w:rsid w:val="00326F90"/>
    <w:rsid w:val="003E75DA"/>
    <w:rsid w:val="00445E13"/>
    <w:rsid w:val="004C0C75"/>
    <w:rsid w:val="0053713E"/>
    <w:rsid w:val="005C3C9A"/>
    <w:rsid w:val="00725F70"/>
    <w:rsid w:val="00855887"/>
    <w:rsid w:val="00871F5A"/>
    <w:rsid w:val="00A4714B"/>
    <w:rsid w:val="00AA1D8D"/>
    <w:rsid w:val="00B47730"/>
    <w:rsid w:val="00CB0664"/>
    <w:rsid w:val="00CC5A53"/>
    <w:rsid w:val="00CF72DA"/>
    <w:rsid w:val="00FB28C1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2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3AE42B-9922-45CC-B20C-65924295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Chirag</cp:lastModifiedBy>
  <cp:revision>8</cp:revision>
  <dcterms:created xsi:type="dcterms:W3CDTF">2013-12-23T23:15:00Z</dcterms:created>
  <dcterms:modified xsi:type="dcterms:W3CDTF">2025-07-30T10:59:00Z</dcterms:modified>
  <cp:category/>
</cp:coreProperties>
</file>